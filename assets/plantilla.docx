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485A" w14:textId="60AD535C" w:rsidR="00D624A2" w:rsidRPr="00E9606D" w:rsidRDefault="00E9606D" w:rsidP="00E9606D">
      <w:pPr>
        <w:jc w:val="center"/>
        <w:rPr>
          <w:b/>
          <w:bCs/>
        </w:rPr>
      </w:pPr>
      <w:proofErr w:type="spellStart"/>
      <w:r w:rsidRPr="005E2A3F">
        <w:rPr>
          <w:b/>
          <w:bCs/>
        </w:rPr>
        <w:t>Planeación</w:t>
      </w:r>
      <w:proofErr w:type="spellEnd"/>
      <w:r w:rsidRPr="005E2A3F">
        <w:rPr>
          <w:b/>
          <w:bCs/>
        </w:rPr>
        <w:t xml:space="preserve"> ABJ: {{</w:t>
      </w:r>
      <w:proofErr w:type="spellStart"/>
      <w:r w:rsidRPr="005E2A3F">
        <w:rPr>
          <w:b/>
          <w:bCs/>
        </w:rPr>
        <w:t>titulo</w:t>
      </w:r>
      <w:proofErr w:type="spellEnd"/>
      <w:r w:rsidRPr="005E2A3F">
        <w:rPr>
          <w:b/>
          <w:bCs/>
        </w:rPr>
        <w:t>}}</w:t>
      </w:r>
    </w:p>
    <w:tbl>
      <w:tblPr>
        <w:tblStyle w:val="Tablaconcuadrcula"/>
        <w:tblW w:w="13091" w:type="dxa"/>
        <w:tblLook w:val="04A0" w:firstRow="1" w:lastRow="0" w:firstColumn="1" w:lastColumn="0" w:noHBand="0" w:noVBand="1"/>
      </w:tblPr>
      <w:tblGrid>
        <w:gridCol w:w="5321"/>
        <w:gridCol w:w="3461"/>
        <w:gridCol w:w="4309"/>
      </w:tblGrid>
      <w:tr w:rsidR="00E9606D" w:rsidRPr="00E32628" w14:paraId="1D5DFDA4" w14:textId="77777777" w:rsidTr="00E9606D">
        <w:trPr>
          <w:trHeight w:val="516"/>
        </w:trPr>
        <w:tc>
          <w:tcPr>
            <w:tcW w:w="0" w:type="auto"/>
            <w:hideMark/>
          </w:tcPr>
          <w:p w14:paraId="2BEF5879" w14:textId="77777777" w:rsidR="00E9606D" w:rsidRPr="00E9606D" w:rsidRDefault="00E9606D" w:rsidP="00E30B30">
            <w:pPr>
              <w:spacing w:after="240"/>
              <w:jc w:val="center"/>
              <w:rPr>
                <w:rFonts w:eastAsia="Times New Roman" w:cstheme="minorHAnsi"/>
                <w:lang w:eastAsia="es-419"/>
              </w:rPr>
            </w:pPr>
            <w:proofErr w:type="spellStart"/>
            <w:r w:rsidRPr="00E9606D">
              <w:rPr>
                <w:rFonts w:eastAsia="Times New Roman" w:cstheme="minorHAnsi"/>
                <w:lang w:eastAsia="es-419"/>
              </w:rPr>
              <w:t>Periodo</w:t>
            </w:r>
            <w:proofErr w:type="spellEnd"/>
            <w:r w:rsidRPr="00E9606D">
              <w:rPr>
                <w:rFonts w:eastAsia="Times New Roman" w:cstheme="minorHAnsi"/>
                <w:lang w:eastAsia="es-419"/>
              </w:rPr>
              <w:t xml:space="preserve"> de </w:t>
            </w:r>
            <w:proofErr w:type="spellStart"/>
            <w:r w:rsidRPr="00E9606D">
              <w:rPr>
                <w:rFonts w:eastAsia="Times New Roman" w:cstheme="minorHAnsi"/>
                <w:lang w:eastAsia="es-419"/>
              </w:rPr>
              <w:t>Aplicación</w:t>
            </w:r>
            <w:proofErr w:type="spellEnd"/>
          </w:p>
        </w:tc>
        <w:tc>
          <w:tcPr>
            <w:tcW w:w="0" w:type="auto"/>
            <w:hideMark/>
          </w:tcPr>
          <w:p w14:paraId="1821E0FE" w14:textId="77777777" w:rsidR="00E9606D" w:rsidRPr="00E9606D" w:rsidRDefault="00E9606D" w:rsidP="00E30B30">
            <w:pPr>
              <w:spacing w:after="240"/>
              <w:jc w:val="center"/>
              <w:rPr>
                <w:rFonts w:eastAsia="Times New Roman" w:cstheme="minorHAnsi"/>
                <w:lang w:eastAsia="es-419"/>
              </w:rPr>
            </w:pPr>
            <w:proofErr w:type="spellStart"/>
            <w:r w:rsidRPr="00E9606D">
              <w:rPr>
                <w:rFonts w:eastAsia="Times New Roman" w:cstheme="minorHAnsi"/>
                <w:lang w:eastAsia="es-419"/>
              </w:rPr>
              <w:t>Propósito</w:t>
            </w:r>
            <w:proofErr w:type="spellEnd"/>
          </w:p>
        </w:tc>
        <w:tc>
          <w:tcPr>
            <w:tcW w:w="0" w:type="auto"/>
            <w:hideMark/>
          </w:tcPr>
          <w:p w14:paraId="66C136BE" w14:textId="77777777" w:rsidR="00E9606D" w:rsidRPr="00E9606D" w:rsidRDefault="00E9606D" w:rsidP="00E30B30">
            <w:pPr>
              <w:spacing w:after="240"/>
              <w:jc w:val="center"/>
              <w:rPr>
                <w:rFonts w:eastAsia="Times New Roman" w:cstheme="minorHAnsi"/>
                <w:lang w:eastAsia="es-419"/>
              </w:rPr>
            </w:pPr>
            <w:proofErr w:type="spellStart"/>
            <w:r w:rsidRPr="00E9606D">
              <w:rPr>
                <w:rFonts w:eastAsia="Times New Roman" w:cstheme="minorHAnsi"/>
                <w:lang w:eastAsia="es-419"/>
              </w:rPr>
              <w:t>Relevancia</w:t>
            </w:r>
            <w:proofErr w:type="spellEnd"/>
            <w:r w:rsidRPr="00E9606D">
              <w:rPr>
                <w:rFonts w:eastAsia="Times New Roman" w:cstheme="minorHAnsi"/>
                <w:lang w:eastAsia="es-419"/>
              </w:rPr>
              <w:t xml:space="preserve"> Social</w:t>
            </w:r>
          </w:p>
        </w:tc>
      </w:tr>
      <w:tr w:rsidR="00E9606D" w:rsidRPr="00E32628" w14:paraId="5088266F" w14:textId="77777777" w:rsidTr="00E9606D">
        <w:trPr>
          <w:trHeight w:val="501"/>
        </w:trPr>
        <w:tc>
          <w:tcPr>
            <w:tcW w:w="0" w:type="auto"/>
            <w:hideMark/>
          </w:tcPr>
          <w:p w14:paraId="39D839DF" w14:textId="77777777" w:rsidR="00E9606D" w:rsidRPr="00E32628" w:rsidRDefault="00E9606D" w:rsidP="00E30B30">
            <w:pPr>
              <w:spacing w:after="240"/>
              <w:rPr>
                <w:rFonts w:eastAsia="Times New Roman" w:cstheme="minorHAnsi"/>
                <w:lang w:eastAsia="es-419"/>
              </w:rPr>
            </w:pPr>
            <w:r w:rsidRPr="00E32628">
              <w:rPr>
                <w:rFonts w:eastAsia="Times New Roman" w:cstheme="minorHAnsi"/>
                <w:lang w:eastAsia="es-419"/>
              </w:rPr>
              <w:t>{{</w:t>
            </w:r>
            <w:proofErr w:type="spellStart"/>
            <w:r w:rsidRPr="00E32628">
              <w:rPr>
                <w:rFonts w:eastAsia="Times New Roman" w:cstheme="minorHAnsi"/>
                <w:lang w:eastAsia="es-419"/>
              </w:rPr>
              <w:t>periodo</w:t>
            </w:r>
            <w:proofErr w:type="spellEnd"/>
            <w:r w:rsidRPr="00E32628">
              <w:rPr>
                <w:rFonts w:eastAsia="Times New Roman" w:cstheme="minorHAnsi"/>
                <w:lang w:eastAsia="es-419"/>
              </w:rPr>
              <w:t>}}</w:t>
            </w:r>
          </w:p>
        </w:tc>
        <w:tc>
          <w:tcPr>
            <w:tcW w:w="0" w:type="auto"/>
            <w:hideMark/>
          </w:tcPr>
          <w:p w14:paraId="3730E9D1" w14:textId="77777777" w:rsidR="00E9606D" w:rsidRPr="00E32628" w:rsidRDefault="00E9606D" w:rsidP="00E30B30">
            <w:pPr>
              <w:spacing w:after="240"/>
              <w:rPr>
                <w:rFonts w:eastAsia="Times New Roman" w:cstheme="minorHAnsi"/>
                <w:lang w:eastAsia="es-419"/>
              </w:rPr>
            </w:pPr>
            <w:r w:rsidRPr="00E32628">
              <w:rPr>
                <w:rFonts w:eastAsia="Times New Roman" w:cstheme="minorHAnsi"/>
                <w:lang w:eastAsia="es-419"/>
              </w:rPr>
              <w:t>{{</w:t>
            </w:r>
            <w:proofErr w:type="spellStart"/>
            <w:r w:rsidRPr="00E32628">
              <w:rPr>
                <w:rFonts w:eastAsia="Times New Roman" w:cstheme="minorHAnsi"/>
                <w:lang w:eastAsia="es-419"/>
              </w:rPr>
              <w:t>proposito</w:t>
            </w:r>
            <w:proofErr w:type="spellEnd"/>
            <w:r w:rsidRPr="00E32628">
              <w:rPr>
                <w:rFonts w:eastAsia="Times New Roman" w:cstheme="minorHAnsi"/>
                <w:lang w:eastAsia="es-419"/>
              </w:rPr>
              <w:t>}}</w:t>
            </w:r>
          </w:p>
        </w:tc>
        <w:tc>
          <w:tcPr>
            <w:tcW w:w="0" w:type="auto"/>
            <w:hideMark/>
          </w:tcPr>
          <w:p w14:paraId="6A86CD8A" w14:textId="77777777" w:rsidR="00E9606D" w:rsidRPr="00E32628" w:rsidRDefault="00E9606D" w:rsidP="00E30B30">
            <w:pPr>
              <w:spacing w:after="240"/>
              <w:rPr>
                <w:rFonts w:eastAsia="Times New Roman" w:cstheme="minorHAnsi"/>
                <w:lang w:eastAsia="es-419"/>
              </w:rPr>
            </w:pPr>
            <w:r w:rsidRPr="00E32628">
              <w:rPr>
                <w:rFonts w:eastAsia="Times New Roman" w:cstheme="minorHAnsi"/>
                <w:lang w:eastAsia="es-419"/>
              </w:rPr>
              <w:t>{{</w:t>
            </w:r>
            <w:proofErr w:type="spellStart"/>
            <w:r w:rsidRPr="00E32628">
              <w:rPr>
                <w:rFonts w:eastAsia="Times New Roman" w:cstheme="minorHAnsi"/>
                <w:lang w:eastAsia="es-419"/>
              </w:rPr>
              <w:t>relevancia</w:t>
            </w:r>
            <w:proofErr w:type="spellEnd"/>
            <w:r w:rsidRPr="00E32628">
              <w:rPr>
                <w:rFonts w:eastAsia="Times New Roman" w:cstheme="minorHAnsi"/>
                <w:lang w:eastAsia="es-419"/>
              </w:rPr>
              <w:t>}}</w:t>
            </w:r>
          </w:p>
        </w:tc>
      </w:tr>
    </w:tbl>
    <w:tbl>
      <w:tblPr>
        <w:tblStyle w:val="Tablaconcuadrcula"/>
        <w:tblpPr w:leftFromText="141" w:rightFromText="141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2620"/>
        <w:gridCol w:w="2621"/>
        <w:gridCol w:w="2620"/>
        <w:gridCol w:w="2620"/>
        <w:gridCol w:w="2619"/>
      </w:tblGrid>
      <w:tr w:rsidR="00563F3B" w14:paraId="43A56B9F" w14:textId="77777777" w:rsidTr="00563F3B">
        <w:trPr>
          <w:trHeight w:val="1092"/>
        </w:trPr>
        <w:tc>
          <w:tcPr>
            <w:tcW w:w="2620" w:type="dxa"/>
          </w:tcPr>
          <w:p w14:paraId="5B59EDDD" w14:textId="77777777" w:rsidR="00E9606D" w:rsidRDefault="00E9606D" w:rsidP="00E9606D">
            <w:r>
              <w:t xml:space="preserve">Campos </w:t>
            </w:r>
            <w:proofErr w:type="spellStart"/>
            <w:r>
              <w:t>Formativos</w:t>
            </w:r>
            <w:proofErr w:type="spellEnd"/>
          </w:p>
        </w:tc>
        <w:tc>
          <w:tcPr>
            <w:tcW w:w="2621" w:type="dxa"/>
          </w:tcPr>
          <w:p w14:paraId="2407201D" w14:textId="77777777" w:rsidR="00E9606D" w:rsidRDefault="00E9606D" w:rsidP="00E9606D">
            <w:r>
              <w:t>Contenidos</w:t>
            </w:r>
          </w:p>
        </w:tc>
        <w:tc>
          <w:tcPr>
            <w:tcW w:w="2620" w:type="dxa"/>
          </w:tcPr>
          <w:p w14:paraId="4067B06F" w14:textId="77777777" w:rsidR="00E9606D" w:rsidRDefault="00E9606D" w:rsidP="00E9606D">
            <w:r>
              <w:t>Procesos de Desarrollo y Aprendizaje</w:t>
            </w:r>
          </w:p>
        </w:tc>
        <w:tc>
          <w:tcPr>
            <w:tcW w:w="2620" w:type="dxa"/>
          </w:tcPr>
          <w:p w14:paraId="64E85921" w14:textId="77777777" w:rsidR="00E9606D" w:rsidRDefault="00E9606D" w:rsidP="00E9606D">
            <w:r>
              <w:t>Relación entre los contenidos curriculares en la propuesta</w:t>
            </w:r>
          </w:p>
        </w:tc>
        <w:tc>
          <w:tcPr>
            <w:tcW w:w="2619" w:type="dxa"/>
          </w:tcPr>
          <w:p w14:paraId="40B039C7" w14:textId="77777777" w:rsidR="00E9606D" w:rsidRDefault="00E9606D" w:rsidP="00E9606D">
            <w:r>
              <w:t>Eje articulador</w:t>
            </w:r>
          </w:p>
        </w:tc>
      </w:tr>
      <w:sdt>
        <w:sdtPr>
          <w:alias w:val="tablaPrincipal"/>
          <w:tag w:val="tablaPrincipal"/>
          <w:id w:val="-480620499"/>
          <w15:repeatingSection/>
        </w:sdtPr>
        <w:sdtContent>
          <w:sdt>
            <w:sdtPr>
              <w:id w:val="1340272804"/>
              <w:placeholder>
                <w:docPart w:val="D5C581A07AEB462D8A2D39140FBCDB98"/>
              </w:placeholder>
              <w15:repeatingSectionItem/>
            </w:sdtPr>
            <w:sdtContent>
              <w:tr w:rsidR="00563F3B" w14:paraId="03E83A32" w14:textId="77777777" w:rsidTr="00563F3B">
                <w:trPr>
                  <w:trHeight w:val="732"/>
                </w:trPr>
                <w:tc>
                  <w:tcPr>
                    <w:tcW w:w="2620" w:type="dxa"/>
                  </w:tcPr>
                  <w:p w14:paraId="3C1E94EB" w14:textId="77777777" w:rsidR="00E9606D" w:rsidRDefault="00E9606D" w:rsidP="00E9606D">
                    <w:r>
                      <w:t>{{campo}}</w:t>
                    </w:r>
                  </w:p>
                </w:tc>
                <w:tc>
                  <w:tcPr>
                    <w:tcW w:w="2621" w:type="dxa"/>
                  </w:tcPr>
                  <w:p w14:paraId="7C43D342" w14:textId="77777777" w:rsidR="00E9606D" w:rsidRDefault="00E9606D" w:rsidP="00E9606D">
                    <w:r>
                      <w:t>{{contenido}}</w:t>
                    </w:r>
                  </w:p>
                </w:tc>
                <w:tc>
                  <w:tcPr>
                    <w:tcW w:w="2620" w:type="dxa"/>
                  </w:tcPr>
                  <w:p w14:paraId="510C8DA7" w14:textId="77777777" w:rsidR="00E9606D" w:rsidRDefault="00E9606D" w:rsidP="00E9606D">
                    <w:r>
                      <w:t>{{procesos}}</w:t>
                    </w:r>
                  </w:p>
                </w:tc>
                <w:tc>
                  <w:tcPr>
                    <w:tcW w:w="2620" w:type="dxa"/>
                  </w:tcPr>
                  <w:p w14:paraId="69A3111D" w14:textId="77777777" w:rsidR="00E9606D" w:rsidRDefault="00E9606D" w:rsidP="00E9606D">
                    <w:r>
                      <w:t>{{relacion}}</w:t>
                    </w:r>
                  </w:p>
                </w:tc>
                <w:tc>
                  <w:tcPr>
                    <w:tcW w:w="2619" w:type="dxa"/>
                  </w:tcPr>
                  <w:p w14:paraId="2FD47062" w14:textId="77777777" w:rsidR="00E9606D" w:rsidRDefault="00E9606D" w:rsidP="00E9606D">
                    <w:r>
                      <w:t>{{</w:t>
                    </w:r>
                    <w:proofErr w:type="spellStart"/>
                    <w:r>
                      <w:t>eje</w:t>
                    </w:r>
                    <w:proofErr w:type="spellEnd"/>
                    <w:r>
                      <w:t>}}</w:t>
                    </w:r>
                  </w:p>
                </w:tc>
              </w:tr>
            </w:sdtContent>
          </w:sdt>
        </w:sdtContent>
      </w:sdt>
    </w:tbl>
    <w:tbl>
      <w:tblPr>
        <w:tblStyle w:val="Tablaconcuadrcula"/>
        <w:tblpPr w:leftFromText="141" w:rightFromText="141" w:vertAnchor="text" w:horzAnchor="margin" w:tblpY="3059"/>
        <w:tblW w:w="0" w:type="auto"/>
        <w:tblLook w:val="04A0" w:firstRow="1" w:lastRow="0" w:firstColumn="1" w:lastColumn="0" w:noHBand="0" w:noVBand="1"/>
      </w:tblPr>
      <w:tblGrid>
        <w:gridCol w:w="6547"/>
        <w:gridCol w:w="6547"/>
      </w:tblGrid>
      <w:tr w:rsidR="00E9606D" w14:paraId="4DFDF684" w14:textId="77777777" w:rsidTr="00563F3B">
        <w:trPr>
          <w:trHeight w:val="473"/>
        </w:trPr>
        <w:tc>
          <w:tcPr>
            <w:tcW w:w="6547" w:type="dxa"/>
          </w:tcPr>
          <w:p w14:paraId="4F64BE42" w14:textId="77777777" w:rsidR="00E9606D" w:rsidRDefault="00E9606D" w:rsidP="00563F3B">
            <w:proofErr w:type="spellStart"/>
            <w:r>
              <w:t>Momentos</w:t>
            </w:r>
            <w:proofErr w:type="spellEnd"/>
          </w:p>
        </w:tc>
        <w:tc>
          <w:tcPr>
            <w:tcW w:w="6547" w:type="dxa"/>
          </w:tcPr>
          <w:p w14:paraId="66E3D8B8" w14:textId="77777777" w:rsidR="00E9606D" w:rsidRDefault="00E9606D" w:rsidP="00563F3B">
            <w:r>
              <w:t>Descripción</w:t>
            </w:r>
          </w:p>
        </w:tc>
      </w:tr>
      <w:sdt>
        <w:sdtPr>
          <w:alias w:val="momentos"/>
          <w:tag w:val="momentos"/>
          <w:id w:val="-2142483638"/>
          <w15:repeatingSection/>
        </w:sdtPr>
        <w:sdtContent>
          <w:sdt>
            <w:sdtPr>
              <w:id w:val="548648614"/>
              <w:placeholder>
                <w:docPart w:val="EFC54C88536B435181AD9504AF0BD3DB"/>
              </w:placeholder>
              <w15:repeatingSectionItem/>
            </w:sdtPr>
            <w:sdtContent>
              <w:tr w:rsidR="00E9606D" w14:paraId="77FAFB46" w14:textId="77777777" w:rsidTr="00563F3B">
                <w:trPr>
                  <w:trHeight w:val="445"/>
                </w:trPr>
                <w:tc>
                  <w:tcPr>
                    <w:tcW w:w="6547" w:type="dxa"/>
                  </w:tcPr>
                  <w:p w14:paraId="22E70078" w14:textId="77777777" w:rsidR="00E9606D" w:rsidRDefault="00E9606D" w:rsidP="00563F3B">
                    <w:r>
                      <w:t>{{</w:t>
                    </w:r>
                    <w:proofErr w:type="spellStart"/>
                    <w:r>
                      <w:t>momento</w:t>
                    </w:r>
                    <w:proofErr w:type="spellEnd"/>
                    <w:r>
                      <w:t>}}</w:t>
                    </w:r>
                  </w:p>
                </w:tc>
                <w:tc>
                  <w:tcPr>
                    <w:tcW w:w="6547" w:type="dxa"/>
                  </w:tcPr>
                  <w:p w14:paraId="1309BF42" w14:textId="77777777" w:rsidR="00E9606D" w:rsidRDefault="00E9606D" w:rsidP="00563F3B">
                    <w:r>
                      <w:t>{{</w:t>
                    </w:r>
                    <w:proofErr w:type="spellStart"/>
                    <w:r>
                      <w:t>descripcion</w:t>
                    </w:r>
                    <w:proofErr w:type="spellEnd"/>
                    <w:r>
                      <w:t>}}</w:t>
                    </w:r>
                  </w:p>
                </w:tc>
              </w:tr>
            </w:sdtContent>
          </w:sdt>
        </w:sdtContent>
      </w:sdt>
    </w:tbl>
    <w:p w14:paraId="4C4C1FCF" w14:textId="1E5C8C18" w:rsidR="005A2503" w:rsidRDefault="005A2503"/>
    <w:p w14:paraId="5F7723FF" w14:textId="78ACDF13" w:rsidR="00E9606D" w:rsidRPr="00E9606D" w:rsidRDefault="00E9606D" w:rsidP="00E9606D"/>
    <w:p w14:paraId="1AF6DC42" w14:textId="0B6C894D" w:rsidR="00E9606D" w:rsidRPr="00E9606D" w:rsidRDefault="00E9606D" w:rsidP="00E9606D"/>
    <w:p w14:paraId="5DDC00B9" w14:textId="5C14AA6C" w:rsidR="00E9606D" w:rsidRPr="00E9606D" w:rsidRDefault="00E9606D" w:rsidP="00E9606D"/>
    <w:p w14:paraId="1FDADCAF" w14:textId="2A50EB2F" w:rsidR="00E9606D" w:rsidRPr="00E9606D" w:rsidRDefault="00E9606D" w:rsidP="00E9606D"/>
    <w:p w14:paraId="7D5B3A18" w14:textId="2FD0AA9F" w:rsidR="00E9606D" w:rsidRDefault="00E9606D" w:rsidP="00E9606D"/>
    <w:p w14:paraId="732E71FF" w14:textId="57D8347A" w:rsidR="00E9606D" w:rsidRDefault="00E9606D" w:rsidP="00E9606D"/>
    <w:tbl>
      <w:tblPr>
        <w:tblStyle w:val="Tablaconcuadrcula"/>
        <w:tblpPr w:leftFromText="141" w:rightFromText="141" w:vertAnchor="text" w:horzAnchor="margin" w:tblpY="2623"/>
        <w:tblW w:w="13142" w:type="dxa"/>
        <w:tblLook w:val="04A0" w:firstRow="1" w:lastRow="0" w:firstColumn="1" w:lastColumn="0" w:noHBand="0" w:noVBand="1"/>
      </w:tblPr>
      <w:tblGrid>
        <w:gridCol w:w="3800"/>
        <w:gridCol w:w="3328"/>
        <w:gridCol w:w="6014"/>
      </w:tblGrid>
      <w:tr w:rsidR="00E9606D" w:rsidRPr="002E76FD" w14:paraId="35B0FEC1" w14:textId="77777777" w:rsidTr="00563F3B">
        <w:trPr>
          <w:trHeight w:val="681"/>
        </w:trPr>
        <w:tc>
          <w:tcPr>
            <w:tcW w:w="0" w:type="auto"/>
            <w:hideMark/>
          </w:tcPr>
          <w:p w14:paraId="2FA63927" w14:textId="77777777" w:rsidR="00E9606D" w:rsidRPr="00563F3B" w:rsidRDefault="00E9606D" w:rsidP="00563F3B">
            <w:pPr>
              <w:spacing w:after="240"/>
              <w:jc w:val="center"/>
              <w:rPr>
                <w:rFonts w:eastAsia="Times New Roman" w:cstheme="minorHAnsi"/>
                <w:lang w:eastAsia="es-419"/>
              </w:rPr>
            </w:pPr>
            <w:proofErr w:type="spellStart"/>
            <w:r w:rsidRPr="00563F3B">
              <w:rPr>
                <w:rFonts w:eastAsia="Times New Roman" w:cstheme="minorHAnsi"/>
                <w:lang w:eastAsia="es-419"/>
              </w:rPr>
              <w:t>Materiales</w:t>
            </w:r>
            <w:proofErr w:type="spellEnd"/>
          </w:p>
        </w:tc>
        <w:tc>
          <w:tcPr>
            <w:tcW w:w="0" w:type="auto"/>
            <w:hideMark/>
          </w:tcPr>
          <w:p w14:paraId="16EB5C85" w14:textId="77777777" w:rsidR="00E9606D" w:rsidRPr="00563F3B" w:rsidRDefault="00E9606D" w:rsidP="00563F3B">
            <w:pPr>
              <w:spacing w:after="240"/>
              <w:jc w:val="center"/>
              <w:rPr>
                <w:rFonts w:eastAsia="Times New Roman" w:cstheme="minorHAnsi"/>
                <w:lang w:eastAsia="es-419"/>
              </w:rPr>
            </w:pPr>
            <w:proofErr w:type="spellStart"/>
            <w:r w:rsidRPr="00563F3B">
              <w:rPr>
                <w:rFonts w:eastAsia="Times New Roman" w:cstheme="minorHAnsi"/>
                <w:lang w:eastAsia="es-419"/>
              </w:rPr>
              <w:t>Espacios</w:t>
            </w:r>
            <w:proofErr w:type="spellEnd"/>
          </w:p>
        </w:tc>
        <w:tc>
          <w:tcPr>
            <w:tcW w:w="0" w:type="auto"/>
            <w:hideMark/>
          </w:tcPr>
          <w:p w14:paraId="5E491B81" w14:textId="77777777" w:rsidR="00E9606D" w:rsidRPr="00563F3B" w:rsidRDefault="00E9606D" w:rsidP="00563F3B">
            <w:pPr>
              <w:spacing w:after="240"/>
              <w:jc w:val="center"/>
              <w:rPr>
                <w:rFonts w:eastAsia="Times New Roman" w:cstheme="minorHAnsi"/>
                <w:lang w:eastAsia="es-419"/>
              </w:rPr>
            </w:pPr>
            <w:proofErr w:type="spellStart"/>
            <w:r w:rsidRPr="00563F3B">
              <w:rPr>
                <w:rFonts w:eastAsia="Times New Roman" w:cstheme="minorHAnsi"/>
                <w:lang w:eastAsia="es-419"/>
              </w:rPr>
              <w:t>Producción</w:t>
            </w:r>
            <w:proofErr w:type="spellEnd"/>
            <w:r w:rsidRPr="00563F3B">
              <w:rPr>
                <w:rFonts w:eastAsia="Times New Roman" w:cstheme="minorHAnsi"/>
                <w:lang w:eastAsia="es-419"/>
              </w:rPr>
              <w:t xml:space="preserve"> </w:t>
            </w:r>
            <w:proofErr w:type="spellStart"/>
            <w:r w:rsidRPr="00563F3B">
              <w:rPr>
                <w:rFonts w:eastAsia="Times New Roman" w:cstheme="minorHAnsi"/>
                <w:lang w:eastAsia="es-419"/>
              </w:rPr>
              <w:t>Sugerida</w:t>
            </w:r>
            <w:proofErr w:type="spellEnd"/>
          </w:p>
        </w:tc>
      </w:tr>
      <w:tr w:rsidR="00E9606D" w:rsidRPr="002E76FD" w14:paraId="7932A1F7" w14:textId="77777777" w:rsidTr="00563F3B">
        <w:trPr>
          <w:trHeight w:val="681"/>
        </w:trPr>
        <w:tc>
          <w:tcPr>
            <w:tcW w:w="0" w:type="auto"/>
            <w:hideMark/>
          </w:tcPr>
          <w:p w14:paraId="6229F240" w14:textId="77777777" w:rsidR="00E9606D" w:rsidRPr="002E76FD" w:rsidRDefault="00E9606D" w:rsidP="00563F3B">
            <w:pPr>
              <w:spacing w:after="240"/>
              <w:rPr>
                <w:rFonts w:eastAsia="Times New Roman" w:cstheme="minorHAnsi"/>
                <w:lang w:eastAsia="es-419"/>
              </w:rPr>
            </w:pPr>
            <w:r w:rsidRPr="002E76FD">
              <w:rPr>
                <w:rFonts w:eastAsia="Times New Roman" w:cstheme="minorHAnsi"/>
                <w:lang w:eastAsia="es-419"/>
              </w:rPr>
              <w:t>{{</w:t>
            </w:r>
            <w:proofErr w:type="spellStart"/>
            <w:r w:rsidRPr="002E76FD">
              <w:rPr>
                <w:rFonts w:eastAsia="Times New Roman" w:cstheme="minorHAnsi"/>
                <w:lang w:eastAsia="es-419"/>
              </w:rPr>
              <w:t>materiales</w:t>
            </w:r>
            <w:proofErr w:type="spellEnd"/>
            <w:r w:rsidRPr="002E76FD">
              <w:rPr>
                <w:rFonts w:eastAsia="Times New Roman" w:cstheme="minorHAnsi"/>
                <w:lang w:eastAsia="es-419"/>
              </w:rPr>
              <w:t>}}</w:t>
            </w:r>
          </w:p>
        </w:tc>
        <w:tc>
          <w:tcPr>
            <w:tcW w:w="0" w:type="auto"/>
            <w:hideMark/>
          </w:tcPr>
          <w:p w14:paraId="7E3F6DAB" w14:textId="77777777" w:rsidR="00E9606D" w:rsidRPr="002E76FD" w:rsidRDefault="00E9606D" w:rsidP="00563F3B">
            <w:pPr>
              <w:spacing w:after="240"/>
              <w:rPr>
                <w:rFonts w:eastAsia="Times New Roman" w:cstheme="minorHAnsi"/>
                <w:lang w:eastAsia="es-419"/>
              </w:rPr>
            </w:pPr>
            <w:r w:rsidRPr="002E76FD">
              <w:rPr>
                <w:rFonts w:eastAsia="Times New Roman" w:cstheme="minorHAnsi"/>
                <w:lang w:eastAsia="es-419"/>
              </w:rPr>
              <w:t>{{</w:t>
            </w:r>
            <w:proofErr w:type="spellStart"/>
            <w:r w:rsidRPr="002E76FD">
              <w:rPr>
                <w:rFonts w:eastAsia="Times New Roman" w:cstheme="minorHAnsi"/>
                <w:lang w:eastAsia="es-419"/>
              </w:rPr>
              <w:t>espacios</w:t>
            </w:r>
            <w:proofErr w:type="spellEnd"/>
            <w:r w:rsidRPr="002E76FD">
              <w:rPr>
                <w:rFonts w:eastAsia="Times New Roman" w:cstheme="minorHAnsi"/>
                <w:lang w:eastAsia="es-419"/>
              </w:rPr>
              <w:t>}}</w:t>
            </w:r>
          </w:p>
        </w:tc>
        <w:tc>
          <w:tcPr>
            <w:tcW w:w="0" w:type="auto"/>
            <w:hideMark/>
          </w:tcPr>
          <w:p w14:paraId="625F32F4" w14:textId="77777777" w:rsidR="00E9606D" w:rsidRPr="002E76FD" w:rsidRDefault="00E9606D" w:rsidP="00563F3B">
            <w:pPr>
              <w:spacing w:after="240"/>
              <w:rPr>
                <w:rFonts w:eastAsia="Times New Roman" w:cstheme="minorHAnsi"/>
                <w:lang w:eastAsia="es-419"/>
              </w:rPr>
            </w:pPr>
            <w:r w:rsidRPr="002E76FD">
              <w:rPr>
                <w:rFonts w:eastAsia="Times New Roman" w:cstheme="minorHAnsi"/>
                <w:lang w:eastAsia="es-419"/>
              </w:rPr>
              <w:t>{{</w:t>
            </w:r>
            <w:proofErr w:type="spellStart"/>
            <w:r w:rsidRPr="002E76FD">
              <w:rPr>
                <w:rFonts w:eastAsia="Times New Roman" w:cstheme="minorHAnsi"/>
                <w:lang w:eastAsia="es-419"/>
              </w:rPr>
              <w:t>produccionSugerida</w:t>
            </w:r>
            <w:proofErr w:type="spellEnd"/>
            <w:r w:rsidRPr="002E76FD">
              <w:rPr>
                <w:rFonts w:eastAsia="Times New Roman" w:cstheme="minorHAnsi"/>
                <w:lang w:eastAsia="es-419"/>
              </w:rPr>
              <w:t>}}</w:t>
            </w:r>
          </w:p>
        </w:tc>
      </w:tr>
    </w:tbl>
    <w:tbl>
      <w:tblPr>
        <w:tblStyle w:val="Tablaconcuadrcula"/>
        <w:tblpPr w:leftFromText="141" w:rightFromText="141" w:vertAnchor="text" w:horzAnchor="margin" w:tblpY="1062"/>
        <w:tblW w:w="13107" w:type="dxa"/>
        <w:tblLook w:val="04A0" w:firstRow="1" w:lastRow="0" w:firstColumn="1" w:lastColumn="0" w:noHBand="0" w:noVBand="1"/>
      </w:tblPr>
      <w:tblGrid>
        <w:gridCol w:w="13107"/>
      </w:tblGrid>
      <w:tr w:rsidR="00563F3B" w:rsidRPr="002E76FD" w14:paraId="7D8D3BAD" w14:textId="77777777" w:rsidTr="00563F3B">
        <w:trPr>
          <w:trHeight w:val="187"/>
        </w:trPr>
        <w:tc>
          <w:tcPr>
            <w:tcW w:w="0" w:type="auto"/>
            <w:hideMark/>
          </w:tcPr>
          <w:p w14:paraId="2D49A6B5" w14:textId="77777777" w:rsidR="00563F3B" w:rsidRPr="00E9606D" w:rsidRDefault="00563F3B" w:rsidP="00563F3B">
            <w:pPr>
              <w:spacing w:after="240"/>
              <w:jc w:val="center"/>
              <w:rPr>
                <w:rFonts w:eastAsia="Times New Roman" w:cstheme="minorHAnsi"/>
                <w:lang w:eastAsia="es-419"/>
              </w:rPr>
            </w:pPr>
            <w:proofErr w:type="spellStart"/>
            <w:r w:rsidRPr="00E9606D">
              <w:rPr>
                <w:rFonts w:eastAsia="Times New Roman" w:cstheme="minorHAnsi"/>
                <w:lang w:eastAsia="es-419"/>
              </w:rPr>
              <w:t>Posibles</w:t>
            </w:r>
            <w:proofErr w:type="spellEnd"/>
            <w:r w:rsidRPr="00E9606D">
              <w:rPr>
                <w:rFonts w:eastAsia="Times New Roman" w:cstheme="minorHAnsi"/>
                <w:lang w:eastAsia="es-419"/>
              </w:rPr>
              <w:t xml:space="preserve"> </w:t>
            </w:r>
            <w:proofErr w:type="spellStart"/>
            <w:r w:rsidRPr="00E9606D">
              <w:rPr>
                <w:rFonts w:eastAsia="Times New Roman" w:cstheme="minorHAnsi"/>
                <w:lang w:eastAsia="es-419"/>
              </w:rPr>
              <w:t>Variantes</w:t>
            </w:r>
            <w:proofErr w:type="spellEnd"/>
          </w:p>
        </w:tc>
      </w:tr>
      <w:tr w:rsidR="00563F3B" w:rsidRPr="002E76FD" w14:paraId="1C4936AE" w14:textId="77777777" w:rsidTr="00563F3B">
        <w:trPr>
          <w:trHeight w:val="120"/>
        </w:trPr>
        <w:tc>
          <w:tcPr>
            <w:tcW w:w="0" w:type="auto"/>
            <w:hideMark/>
          </w:tcPr>
          <w:p w14:paraId="2E375874" w14:textId="77777777" w:rsidR="00563F3B" w:rsidRPr="002E76FD" w:rsidRDefault="00563F3B" w:rsidP="00563F3B">
            <w:pPr>
              <w:spacing w:after="240"/>
              <w:rPr>
                <w:rFonts w:eastAsia="Times New Roman" w:cstheme="minorHAnsi"/>
                <w:lang w:eastAsia="es-419"/>
              </w:rPr>
            </w:pPr>
            <w:r w:rsidRPr="002E76FD">
              <w:rPr>
                <w:rFonts w:eastAsia="Times New Roman" w:cstheme="minorHAnsi"/>
                <w:lang w:eastAsia="es-419"/>
              </w:rPr>
              <w:t>{{</w:t>
            </w:r>
            <w:proofErr w:type="spellStart"/>
            <w:r w:rsidRPr="002E76FD">
              <w:rPr>
                <w:rFonts w:eastAsia="Times New Roman" w:cstheme="minorHAnsi"/>
                <w:lang w:eastAsia="es-419"/>
              </w:rPr>
              <w:t>variantes</w:t>
            </w:r>
            <w:proofErr w:type="spellEnd"/>
            <w:r w:rsidRPr="002E76FD">
              <w:rPr>
                <w:rFonts w:eastAsia="Times New Roman" w:cstheme="minorHAnsi"/>
                <w:lang w:eastAsia="es-419"/>
              </w:rPr>
              <w:t>}}</w:t>
            </w:r>
          </w:p>
        </w:tc>
      </w:tr>
    </w:tbl>
    <w:p w14:paraId="1C621B71" w14:textId="77777777" w:rsidR="00E9606D" w:rsidRPr="00E9606D" w:rsidRDefault="00E9606D" w:rsidP="00E9606D"/>
    <w:sectPr w:rsidR="00E9606D" w:rsidRPr="00E9606D" w:rsidSect="00E9606D">
      <w:pgSz w:w="15840" w:h="12240" w:orient="landscape"/>
      <w:pgMar w:top="709" w:right="426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3379E"/>
    <w:rsid w:val="005478B8"/>
    <w:rsid w:val="00563F3B"/>
    <w:rsid w:val="005A2503"/>
    <w:rsid w:val="00AA1D8D"/>
    <w:rsid w:val="00B47730"/>
    <w:rsid w:val="00CB0664"/>
    <w:rsid w:val="00D624A2"/>
    <w:rsid w:val="00E960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D37361"/>
  <w14:defaultImageDpi w14:val="300"/>
  <w15:docId w15:val="{6790D68C-1367-4335-A476-11B9208D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5478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C581A07AEB462D8A2D39140FBCD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4720A-B756-4188-AB97-64C02A579BA3}"/>
      </w:docPartPr>
      <w:docPartBody>
        <w:p w:rsidR="00000000" w:rsidRDefault="009479E4" w:rsidP="009479E4">
          <w:pPr>
            <w:pStyle w:val="D5C581A07AEB462D8A2D39140FBCDB98"/>
          </w:pPr>
          <w:r w:rsidRPr="00545E22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EFC54C88536B435181AD9504AF0BD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97CD6-1094-47C7-8C64-C555E9DEEE0D}"/>
      </w:docPartPr>
      <w:docPartBody>
        <w:p w:rsidR="00000000" w:rsidRDefault="009479E4" w:rsidP="009479E4">
          <w:pPr>
            <w:pStyle w:val="EFC54C88536B435181AD9504AF0BD3DB"/>
          </w:pPr>
          <w:r w:rsidRPr="00545E22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A2"/>
    <w:rsid w:val="009479E4"/>
    <w:rsid w:val="00DC5429"/>
    <w:rsid w:val="00EF4C84"/>
    <w:rsid w:val="00FC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479E4"/>
    <w:rPr>
      <w:color w:val="808080"/>
    </w:rPr>
  </w:style>
  <w:style w:type="paragraph" w:customStyle="1" w:styleId="86F6926A998746DBB65DFA55438D3C16">
    <w:name w:val="86F6926A998746DBB65DFA55438D3C16"/>
    <w:rsid w:val="009479E4"/>
  </w:style>
  <w:style w:type="paragraph" w:customStyle="1" w:styleId="CC2FD29FC88F467CABE961EAD93CFED5">
    <w:name w:val="CC2FD29FC88F467CABE961EAD93CFED5"/>
    <w:rsid w:val="009479E4"/>
  </w:style>
  <w:style w:type="paragraph" w:customStyle="1" w:styleId="186A111C7B524FAFBD7BD944CEDC204B">
    <w:name w:val="186A111C7B524FAFBD7BD944CEDC204B"/>
    <w:rsid w:val="009479E4"/>
  </w:style>
  <w:style w:type="paragraph" w:customStyle="1" w:styleId="D5C581A07AEB462D8A2D39140FBCDB98">
    <w:name w:val="D5C581A07AEB462D8A2D39140FBCDB98"/>
    <w:rsid w:val="009479E4"/>
  </w:style>
  <w:style w:type="paragraph" w:customStyle="1" w:styleId="EFC54C88536B435181AD9504AF0BD3DB">
    <w:name w:val="EFC54C88536B435181AD9504AF0BD3DB"/>
    <w:rsid w:val="009479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Ulises Gutierrez</cp:lastModifiedBy>
  <cp:revision>5</cp:revision>
  <dcterms:created xsi:type="dcterms:W3CDTF">2025-07-23T23:03:00Z</dcterms:created>
  <dcterms:modified xsi:type="dcterms:W3CDTF">2025-07-24T17:41:00Z</dcterms:modified>
  <cp:category/>
</cp:coreProperties>
</file>